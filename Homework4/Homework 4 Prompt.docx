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ageBreakBefore w:val="0"/>
        <w:jc w:val="center"/>
      </w:pPr>
      <w:bookmarkStart w:id="0" w:name="_b47dy845g5nu" w:colFirst="0" w:colLast="0"/>
      <w:bookmarkEnd w:id="0"/>
      <w:r>
        <w:rPr>
          <w:rtl w:val="0"/>
        </w:rPr>
        <w:t>ECS 154A: Homework 4</w:t>
      </w:r>
    </w:p>
    <w:p>
      <w:pPr>
        <w:pStyle w:val="2"/>
        <w:pageBreakBefore w:val="0"/>
      </w:pPr>
      <w:bookmarkStart w:id="1" w:name="_bm1hvjrdioy" w:colFirst="0" w:colLast="0"/>
      <w:bookmarkEnd w:id="1"/>
      <w:r>
        <w:rPr>
          <w:rtl w:val="0"/>
        </w:rPr>
        <w:t>Logisim</w:t>
      </w:r>
    </w:p>
    <w:p>
      <w:pPr>
        <w:pageBreakBefore w:val="0"/>
        <w:numPr>
          <w:ilvl w:val="0"/>
          <w:numId w:val="1"/>
        </w:numPr>
        <w:ind w:left="720" w:hanging="360"/>
        <w:rPr>
          <w:u w:val="none"/>
        </w:rPr>
      </w:pPr>
      <w:r>
        <w:rPr>
          <w:rtl w:val="0"/>
        </w:rPr>
        <w:t xml:space="preserve">Use the </w:t>
      </w:r>
      <w:r>
        <w:fldChar w:fldCharType="begin"/>
      </w:r>
      <w:r>
        <w:instrText xml:space="preserve"> HYPERLINK "https://drive.google.com/file/d/14uDb89VUd5yopoxduOR2lzd34VD3auQH/view?usp=sharing" \h </w:instrText>
      </w:r>
      <w:r>
        <w:fldChar w:fldCharType="separate"/>
      </w:r>
      <w:r>
        <w:rPr>
          <w:color w:val="1155CC"/>
          <w:u w:val="single"/>
          <w:rtl w:val="0"/>
        </w:rPr>
        <w:t>version from the class Google Drive of Logisim Evolution</w:t>
      </w:r>
      <w:r>
        <w:rPr>
          <w:color w:val="1155CC"/>
          <w:u w:val="single"/>
          <w:rtl w:val="0"/>
        </w:rPr>
        <w:fldChar w:fldCharType="end"/>
      </w:r>
      <w:r>
        <w:rPr>
          <w:rtl w:val="0"/>
        </w:rPr>
        <w:t xml:space="preserve">. Other versions may not work correctly.  </w:t>
      </w:r>
    </w:p>
    <w:p>
      <w:pPr>
        <w:pageBreakBefore w:val="0"/>
        <w:numPr>
          <w:ilvl w:val="0"/>
          <w:numId w:val="1"/>
        </w:numPr>
        <w:ind w:left="720" w:hanging="360"/>
        <w:rPr>
          <w:u w:val="none"/>
        </w:rPr>
      </w:pPr>
      <w:r>
        <w:rPr>
          <w:rtl w:val="0"/>
        </w:rPr>
        <w:t>Do not rename the files you receive. If you do so you will automatically fail the tester when you submit.</w:t>
      </w:r>
    </w:p>
    <w:p>
      <w:pPr>
        <w:pageBreakBefore w:val="0"/>
        <w:numPr>
          <w:ilvl w:val="0"/>
          <w:numId w:val="1"/>
        </w:numPr>
        <w:ind w:left="720" w:hanging="360"/>
        <w:rPr>
          <w:u w:val="none"/>
        </w:rPr>
      </w:pPr>
      <w:r>
        <w:rPr>
          <w:rtl w:val="0"/>
        </w:rPr>
        <w:t xml:space="preserve">Put your solution for each problem into implementation subcircuit </w:t>
      </w:r>
    </w:p>
    <w:p>
      <w:pPr>
        <w:pageBreakBefore w:val="0"/>
        <w:numPr>
          <w:ilvl w:val="0"/>
          <w:numId w:val="1"/>
        </w:numPr>
        <w:ind w:left="720" w:hanging="360"/>
        <w:rPr>
          <w:u w:val="none"/>
        </w:rPr>
      </w:pPr>
      <w:r>
        <w:rPr>
          <w:rtl w:val="0"/>
        </w:rPr>
        <w:t>Do not rename the implementation subcircuit anything else. If you do so you will automatically fail the tester when you submit.</w:t>
      </w:r>
    </w:p>
    <w:p>
      <w:pPr>
        <w:pageBreakBefore w:val="0"/>
        <w:numPr>
          <w:ilvl w:val="0"/>
          <w:numId w:val="1"/>
        </w:numPr>
        <w:ind w:left="720" w:hanging="360"/>
        <w:rPr>
          <w:u w:val="none"/>
        </w:rPr>
      </w:pPr>
      <w:r>
        <w:rPr>
          <w:rtl w:val="0"/>
        </w:rPr>
        <w:t xml:space="preserve">Do not change the appearance of the implementation subcircuit from what it is set as. Doing so will cause you to automatically fail the tester when you submit. </w:t>
      </w:r>
    </w:p>
    <w:p>
      <w:pPr>
        <w:pageBreakBefore w:val="0"/>
        <w:numPr>
          <w:ilvl w:val="1"/>
          <w:numId w:val="1"/>
        </w:numPr>
        <w:ind w:left="1440" w:hanging="360"/>
        <w:rPr>
          <w:u w:val="none"/>
        </w:rPr>
      </w:pPr>
      <w:r>
        <w:rPr>
          <w:rtl w:val="0"/>
        </w:rPr>
        <w:t xml:space="preserve">That is this field right here </w:t>
      </w:r>
      <w:r>
        <w:drawing>
          <wp:inline distT="114300" distB="114300" distL="114300" distR="114300">
            <wp:extent cx="3371850" cy="2066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3371850" cy="2066925"/>
                    </a:xfrm>
                    <a:prstGeom prst="rect">
                      <a:avLst/>
                    </a:prstGeom>
                  </pic:spPr>
                </pic:pic>
              </a:graphicData>
            </a:graphic>
          </wp:inline>
        </w:drawing>
      </w:r>
    </w:p>
    <w:p>
      <w:pPr>
        <w:pageBreakBefore w:val="0"/>
        <w:numPr>
          <w:ilvl w:val="0"/>
          <w:numId w:val="1"/>
        </w:numPr>
        <w:ind w:left="720" w:hanging="360"/>
        <w:rPr>
          <w:u w:val="none"/>
        </w:rPr>
      </w:pPr>
      <w:r>
        <w:rPr>
          <w:rtl w:val="0"/>
        </w:rPr>
        <w:t xml:space="preserve">Do not move the pins inside of the implementation subcircuit as that affects the appearance of the circuit on the outside as you saw in discussion. Doing so will cause you to automatically fail the tester when you submit. </w:t>
      </w:r>
    </w:p>
    <w:p>
      <w:pPr>
        <w:pageBreakBefore w:val="0"/>
        <w:numPr>
          <w:ilvl w:val="1"/>
          <w:numId w:val="1"/>
        </w:numPr>
        <w:ind w:left="1440" w:hanging="360"/>
        <w:rPr>
          <w:u w:val="none"/>
        </w:rPr>
      </w:pPr>
      <w:r>
        <w:rPr>
          <w:rtl w:val="0"/>
        </w:rPr>
        <w:t xml:space="preserve">If you want to “move the pins” instead connect tunnels to the pins and move the tunnels around. </w:t>
      </w:r>
    </w:p>
    <w:p>
      <w:pPr>
        <w:pageBreakBefore w:val="0"/>
        <w:numPr>
          <w:ilvl w:val="0"/>
          <w:numId w:val="1"/>
        </w:numPr>
        <w:ind w:left="720" w:hanging="360"/>
        <w:rPr>
          <w:u w:val="none"/>
        </w:rPr>
      </w:pPr>
      <w:r>
        <w:rPr>
          <w:rtl w:val="0"/>
        </w:rPr>
        <w:t xml:space="preserve">Do not name any of the subcirucits in your solution main. Doing so will cause you to automatically fail the tester when you submit. </w:t>
      </w:r>
    </w:p>
    <w:p>
      <w:pPr>
        <w:pageBreakBefore w:val="0"/>
        <w:numPr>
          <w:ilvl w:val="0"/>
          <w:numId w:val="1"/>
        </w:numPr>
        <w:ind w:left="720" w:hanging="360"/>
        <w:rPr>
          <w:u w:val="none"/>
        </w:rPr>
      </w:pPr>
      <w:r>
        <w:rPr>
          <w:rtl w:val="0"/>
        </w:rPr>
        <w:t xml:space="preserve">You </w:t>
      </w:r>
      <w:r>
        <w:rPr>
          <w:b/>
          <w:rtl w:val="0"/>
        </w:rPr>
        <w:t xml:space="preserve">can </w:t>
      </w:r>
      <w:r>
        <w:rPr>
          <w:rtl w:val="0"/>
        </w:rPr>
        <w:t xml:space="preserve">create as many other subcircuits as you want in your solution. Just make sure your solution ends up in the implementation subcircuit </w:t>
      </w:r>
    </w:p>
    <w:p>
      <w:pPr>
        <w:pStyle w:val="2"/>
        <w:pageBreakBefore w:val="0"/>
      </w:pPr>
      <w:bookmarkStart w:id="2" w:name="_r6royz91ps02" w:colFirst="0" w:colLast="0"/>
      <w:bookmarkEnd w:id="2"/>
      <w:r>
        <w:br w:type="page"/>
      </w:r>
    </w:p>
    <w:p>
      <w:pPr>
        <w:pStyle w:val="2"/>
        <w:pageBreakBefore w:val="0"/>
      </w:pPr>
      <w:bookmarkStart w:id="3" w:name="_616ywvbd2x9n" w:colFirst="0" w:colLast="0"/>
      <w:bookmarkEnd w:id="3"/>
      <w:r>
        <w:rPr>
          <w:rtl w:val="0"/>
        </w:rPr>
        <w:t>Restrictions</w:t>
      </w:r>
    </w:p>
    <w:p>
      <w:pPr>
        <w:pageBreakBefore w:val="0"/>
        <w:ind w:left="0" w:firstLine="0"/>
      </w:pPr>
      <w:r>
        <w:rPr>
          <w:rtl w:val="0"/>
        </w:rPr>
        <w:t>For all problems in this homework, you may only use</w:t>
      </w:r>
    </w:p>
    <w:p>
      <w:pPr>
        <w:pageBreakBefore w:val="0"/>
        <w:numPr>
          <w:ilvl w:val="0"/>
          <w:numId w:val="2"/>
        </w:numPr>
        <w:ind w:left="720" w:hanging="360"/>
        <w:rPr>
          <w:u w:val="none"/>
        </w:rPr>
      </w:pPr>
      <w:r>
        <w:rPr>
          <w:rtl w:val="0"/>
        </w:rPr>
        <w:t>All of the components under Wiring</w:t>
      </w:r>
    </w:p>
    <w:p>
      <w:pPr>
        <w:pageBreakBefore w:val="0"/>
        <w:numPr>
          <w:ilvl w:val="0"/>
          <w:numId w:val="2"/>
        </w:numPr>
        <w:ind w:left="720" w:hanging="360"/>
        <w:rPr>
          <w:u w:val="none"/>
        </w:rPr>
      </w:pPr>
      <w:r>
        <w:rPr>
          <w:rtl w:val="0"/>
        </w:rPr>
        <w:t xml:space="preserve">All of the components under Gates </w:t>
      </w:r>
      <w:r>
        <w:rPr>
          <w:b/>
          <w:rtl w:val="0"/>
        </w:rPr>
        <w:t>EXCEPT</w:t>
      </w:r>
      <w:r>
        <w:rPr>
          <w:rtl w:val="0"/>
        </w:rPr>
        <w:t xml:space="preserve"> for Controlled Buffer, Controlled Inverter, PLA</w:t>
      </w:r>
    </w:p>
    <w:p>
      <w:pPr>
        <w:pageBreakBefore w:val="0"/>
        <w:numPr>
          <w:ilvl w:val="0"/>
          <w:numId w:val="2"/>
        </w:numPr>
        <w:ind w:left="720" w:hanging="360"/>
        <w:rPr>
          <w:u w:val="none"/>
        </w:rPr>
      </w:pPr>
      <w:r>
        <w:rPr>
          <w:rtl w:val="0"/>
        </w:rPr>
        <w:t>All of the components under Plexers</w:t>
      </w:r>
    </w:p>
    <w:p>
      <w:pPr>
        <w:pageBreakBefore w:val="0"/>
        <w:numPr>
          <w:ilvl w:val="0"/>
          <w:numId w:val="2"/>
        </w:numPr>
        <w:ind w:left="720" w:hanging="360"/>
        <w:rPr>
          <w:u w:val="none"/>
        </w:rPr>
      </w:pPr>
      <w:r>
        <w:rPr>
          <w:rtl w:val="0"/>
        </w:rPr>
        <w:t>All of the components under Arithmetic</w:t>
      </w:r>
    </w:p>
    <w:p>
      <w:pPr>
        <w:pageBreakBefore w:val="0"/>
        <w:numPr>
          <w:ilvl w:val="0"/>
          <w:numId w:val="2"/>
        </w:numPr>
        <w:ind w:left="720" w:hanging="360"/>
        <w:rPr>
          <w:u w:val="none"/>
        </w:rPr>
      </w:pPr>
      <w:r>
        <w:rPr>
          <w:rtl w:val="0"/>
        </w:rPr>
        <w:t xml:space="preserve">All of the components under Memory </w:t>
      </w:r>
      <w:r>
        <w:rPr>
          <w:b/>
          <w:rtl w:val="0"/>
        </w:rPr>
        <w:t>EXCEPT</w:t>
      </w:r>
      <w:r>
        <w:rPr>
          <w:rtl w:val="0"/>
        </w:rPr>
        <w:t xml:space="preserve"> for </w:t>
      </w:r>
      <w:r>
        <w:rPr>
          <w:b/>
          <w:rtl w:val="0"/>
        </w:rPr>
        <w:t xml:space="preserve">RAM, ROM, </w:t>
      </w:r>
      <w:r>
        <w:rPr>
          <w:rtl w:val="0"/>
        </w:rPr>
        <w:t xml:space="preserve">and </w:t>
      </w:r>
      <w:r>
        <w:rPr>
          <w:b/>
          <w:rtl w:val="0"/>
        </w:rPr>
        <w:t>Random</w:t>
      </w:r>
      <w:r>
        <w:rPr>
          <w:rtl w:val="0"/>
        </w:rPr>
        <w:t xml:space="preserve"> Generator</w:t>
      </w:r>
    </w:p>
    <w:p>
      <w:pPr>
        <w:pageBreakBefore w:val="0"/>
        <w:ind w:left="0" w:firstLine="0"/>
      </w:pPr>
      <w:r>
        <w:rPr>
          <w:rtl w:val="0"/>
        </w:rPr>
        <w:t>Unless a problem specifies otherwise.</w:t>
      </w:r>
    </w:p>
    <w:p>
      <w:pPr>
        <w:pageBreakBefore w:val="0"/>
        <w:ind w:left="0" w:firstLine="0"/>
      </w:pPr>
    </w:p>
    <w:p>
      <w:pPr>
        <w:pageBreakBefore w:val="0"/>
        <w:ind w:left="0" w:firstLine="0"/>
      </w:pPr>
      <w:r>
        <w:rPr>
          <w:rtl w:val="0"/>
        </w:rPr>
        <w:t xml:space="preserve">You have been provided a Register File circuit in the starting circuit. The </w:t>
      </w:r>
      <w:r>
        <w:rPr>
          <w:b/>
          <w:rtl w:val="0"/>
        </w:rPr>
        <w:t>only outputs</w:t>
      </w:r>
      <w:r>
        <w:rPr>
          <w:rtl w:val="0"/>
        </w:rPr>
        <w:t xml:space="preserve"> of the register file that you are allowed to use are A_Out and B_Out. The rest are for testing purposes and </w:t>
      </w:r>
      <w:r>
        <w:rPr>
          <w:b/>
          <w:rtl w:val="0"/>
        </w:rPr>
        <w:t>should not be used.</w:t>
      </w:r>
      <w:r>
        <w:rPr>
          <w:rtl w:val="0"/>
        </w:rPr>
        <w:t xml:space="preserve"> Using them will result in a 50% penalty in your grade. </w:t>
      </w:r>
    </w:p>
    <w:p>
      <w:pPr>
        <w:pStyle w:val="2"/>
        <w:pageBreakBefore w:val="0"/>
      </w:pPr>
      <w:bookmarkStart w:id="4" w:name="_clfzlgewqbg4" w:colFirst="0" w:colLast="0"/>
      <w:bookmarkEnd w:id="4"/>
      <w:r>
        <w:rPr>
          <w:rtl w:val="0"/>
        </w:rPr>
        <w:t>Problem 1: CPU.circ (100 points)</w:t>
      </w:r>
    </w:p>
    <w:p>
      <w:pPr>
        <w:pageBreakBefore w:val="0"/>
      </w:pPr>
      <w:r>
        <w:rPr>
          <w:rtl w:val="0"/>
        </w:rPr>
        <w:t>Build a 4-bit single cycle CPU that can implement the given instructions.</w:t>
      </w:r>
    </w:p>
    <w:p>
      <w:pPr>
        <w:pageBreakBefore w:val="0"/>
      </w:pPr>
    </w:p>
    <w:p>
      <w:pPr>
        <w:pStyle w:val="3"/>
        <w:pageBreakBefore w:val="0"/>
      </w:pPr>
      <w:bookmarkStart w:id="5" w:name="_3ac7km4nhzdp" w:colFirst="0" w:colLast="0"/>
      <w:bookmarkEnd w:id="5"/>
      <w:r>
        <w:rPr>
          <w:rtl w:val="0"/>
        </w:rPr>
        <w:t>Instruction Format</w:t>
      </w:r>
    </w:p>
    <w:p>
      <w:pPr>
        <w:pageBreakBefore w:val="0"/>
      </w:pPr>
      <w:r>
        <w:rPr>
          <w:rtl w:val="0"/>
        </w:rPr>
        <w:t>Our CPU will be using fixed length instructions. Our CPU will also have two types of instruction formats: R-type and I-type. In R-type instructions both operands come from registers. In I-type instructions, the first operand comes from a register and the second will be contained within the instruction.</w:t>
      </w:r>
    </w:p>
    <w:p>
      <w:pPr>
        <w:pStyle w:val="4"/>
        <w:pageBreakBefore w:val="0"/>
      </w:pPr>
      <w:bookmarkStart w:id="6" w:name="_8vxuy9m44qtv" w:colFirst="0" w:colLast="0"/>
      <w:bookmarkEnd w:id="6"/>
      <w:r>
        <w:rPr>
          <w:rtl w:val="0"/>
        </w:rPr>
        <w:t>R-Type</w:t>
      </w:r>
    </w:p>
    <w:p>
      <w:pPr>
        <w:pageBreakBefore w:val="0"/>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0"/>
        <w:gridCol w:w="3135"/>
        <w:gridCol w:w="39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Bits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OpCode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15 - 12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Determines what operation should be performed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11 - 8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The destination register. The C in Reg</w:t>
            </w:r>
            <w:r>
              <w:rPr>
                <w:vertAlign w:val="subscript"/>
                <w:rtl w:val="0"/>
              </w:rPr>
              <w:t>C</w:t>
            </w:r>
            <w:r>
              <w:rPr>
                <w:rtl w:val="0"/>
              </w:rPr>
              <w:t xml:space="preserve"> = Reg</w:t>
            </w:r>
            <w:r>
              <w:rPr>
                <w:vertAlign w:val="subscript"/>
                <w:rtl w:val="0"/>
              </w:rPr>
              <w:t>A</w:t>
            </w:r>
            <w:r>
              <w:rPr>
                <w:rtl w:val="0"/>
              </w:rPr>
              <w:t xml:space="preserve"> OP Reg</w:t>
            </w:r>
            <w:r>
              <w:rPr>
                <w:vertAlign w:val="subscript"/>
                <w:rtl w:val="0"/>
              </w:rPr>
              <w:t>B</w:t>
            </w:r>
            <w:r>
              <w:rPr>
                <w:rtl w:val="0"/>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7 - 4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The first source register. The A in Reg</w:t>
            </w:r>
            <w:r>
              <w:rPr>
                <w:vertAlign w:val="subscript"/>
                <w:rtl w:val="0"/>
              </w:rPr>
              <w:t>C</w:t>
            </w:r>
            <w:r>
              <w:rPr>
                <w:rtl w:val="0"/>
              </w:rPr>
              <w:t xml:space="preserve"> = Reg</w:t>
            </w:r>
            <w:r>
              <w:rPr>
                <w:vertAlign w:val="subscript"/>
                <w:rtl w:val="0"/>
              </w:rPr>
              <w:t>A</w:t>
            </w:r>
            <w:r>
              <w:rPr>
                <w:rtl w:val="0"/>
              </w:rPr>
              <w:t xml:space="preserve"> OP Reg</w:t>
            </w:r>
            <w:r>
              <w:rPr>
                <w:vertAlign w:val="subscript"/>
                <w:rtl w:val="0"/>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3 - 0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The second source register. The B in Reg</w:t>
            </w:r>
            <w:r>
              <w:rPr>
                <w:vertAlign w:val="subscript"/>
                <w:rtl w:val="0"/>
              </w:rPr>
              <w:t>C</w:t>
            </w:r>
            <w:r>
              <w:rPr>
                <w:rtl w:val="0"/>
              </w:rPr>
              <w:t xml:space="preserve"> = Reg</w:t>
            </w:r>
            <w:r>
              <w:rPr>
                <w:vertAlign w:val="subscript"/>
                <w:rtl w:val="0"/>
              </w:rPr>
              <w:t>A</w:t>
            </w:r>
            <w:r>
              <w:rPr>
                <w:rtl w:val="0"/>
              </w:rPr>
              <w:t xml:space="preserve"> OP Reg</w:t>
            </w:r>
            <w:r>
              <w:rPr>
                <w:vertAlign w:val="subscript"/>
                <w:rtl w:val="0"/>
              </w:rPr>
              <w:t>B</w:t>
            </w:r>
          </w:p>
        </w:tc>
      </w:tr>
    </w:tbl>
    <w:p>
      <w:pPr>
        <w:pageBreakBefore w:val="0"/>
      </w:pPr>
    </w:p>
    <w:p>
      <w:pPr>
        <w:pStyle w:val="4"/>
        <w:pageBreakBefore w:val="0"/>
      </w:pPr>
      <w:bookmarkStart w:id="7" w:name="_a1s1ak2inpez" w:colFirst="0" w:colLast="0"/>
      <w:bookmarkEnd w:id="7"/>
    </w:p>
    <w:p>
      <w:pPr>
        <w:pStyle w:val="4"/>
        <w:pageBreakBefore w:val="0"/>
      </w:pPr>
      <w:bookmarkStart w:id="8" w:name="_p3g5o24tbwrt" w:colFirst="0" w:colLast="0"/>
      <w:bookmarkEnd w:id="8"/>
      <w:r>
        <w:rPr>
          <w:rtl w:val="0"/>
        </w:rPr>
        <w:t>I-Type</w:t>
      </w:r>
    </w:p>
    <w:p>
      <w:pPr>
        <w:pageBreakBefore w:val="0"/>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0"/>
        <w:gridCol w:w="3135"/>
        <w:gridCol w:w="39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Name</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Bits</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OpCode</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15 - 12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Determines what operation should be performed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11 - 8</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The destination register. The C in Reg</w:t>
            </w:r>
            <w:r>
              <w:rPr>
                <w:vertAlign w:val="subscript"/>
                <w:rtl w:val="0"/>
              </w:rPr>
              <w:t>C</w:t>
            </w:r>
            <w:r>
              <w:rPr>
                <w:rtl w:val="0"/>
              </w:rPr>
              <w:t xml:space="preserve"> = Reg</w:t>
            </w:r>
            <w:r>
              <w:rPr>
                <w:vertAlign w:val="subscript"/>
                <w:rtl w:val="0"/>
              </w:rPr>
              <w:t>A</w:t>
            </w:r>
            <w:r>
              <w:rPr>
                <w:rtl w:val="0"/>
              </w:rPr>
              <w:t xml:space="preserve"> OP Imm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A</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7 - 4</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The first source register. The A in Reg</w:t>
            </w:r>
            <w:r>
              <w:rPr>
                <w:vertAlign w:val="subscript"/>
                <w:rtl w:val="0"/>
              </w:rPr>
              <w:t>C</w:t>
            </w:r>
            <w:r>
              <w:rPr>
                <w:rtl w:val="0"/>
              </w:rPr>
              <w:t xml:space="preserve"> = Reg</w:t>
            </w:r>
            <w:r>
              <w:rPr>
                <w:vertAlign w:val="subscript"/>
                <w:rtl w:val="0"/>
              </w:rPr>
              <w:t>A</w:t>
            </w:r>
            <w:r>
              <w:rPr>
                <w:rtl w:val="0"/>
              </w:rPr>
              <w:t xml:space="preserve"> OP Imm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Immediate</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3 - 0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The second source register. The Imm in Reg</w:t>
            </w:r>
            <w:r>
              <w:rPr>
                <w:vertAlign w:val="subscript"/>
                <w:rtl w:val="0"/>
              </w:rPr>
              <w:t>C</w:t>
            </w:r>
            <w:r>
              <w:rPr>
                <w:rtl w:val="0"/>
              </w:rPr>
              <w:t xml:space="preserve"> = Reg</w:t>
            </w:r>
            <w:r>
              <w:rPr>
                <w:vertAlign w:val="subscript"/>
                <w:rtl w:val="0"/>
              </w:rPr>
              <w:t>A</w:t>
            </w:r>
            <w:r>
              <w:rPr>
                <w:rtl w:val="0"/>
              </w:rPr>
              <w:t xml:space="preserve"> OP Imm</w:t>
            </w:r>
          </w:p>
        </w:tc>
      </w:tr>
    </w:tbl>
    <w:p>
      <w:pPr>
        <w:pStyle w:val="3"/>
        <w:pageBreakBefore w:val="0"/>
      </w:pPr>
      <w:bookmarkStart w:id="9" w:name="_z4d9r5yzug1q" w:colFirst="0" w:colLast="0"/>
      <w:bookmarkEnd w:id="9"/>
      <w:r>
        <w:br w:type="page"/>
      </w:r>
    </w:p>
    <w:p>
      <w:pPr>
        <w:pStyle w:val="3"/>
        <w:pageBreakBefore w:val="0"/>
      </w:pPr>
      <w:bookmarkStart w:id="10" w:name="_syolq044e6k6" w:colFirst="0" w:colLast="0"/>
      <w:bookmarkEnd w:id="10"/>
      <w:r>
        <w:rPr>
          <w:rtl w:val="0"/>
        </w:rPr>
        <w:t>Instructions</w:t>
      </w:r>
    </w:p>
    <w:p>
      <w:pPr>
        <w:pageBreakBefore w:val="0"/>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Operation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Encoding (The value in the OpCodeField)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STOP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0000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The CPU ceases 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NOP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0001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Do nothing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LOAD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0010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Immediate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MOVE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0011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ANDR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0100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AND Reg</w:t>
            </w:r>
            <w:r>
              <w:rPr>
                <w:vertAlign w:val="subscript"/>
                <w:rtl w:val="0"/>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ANDI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0101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AND Immediate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ORR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0110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OR Reg</w:t>
            </w:r>
            <w:r>
              <w:rPr>
                <w:vertAlign w:val="subscript"/>
                <w:rtl w:val="0"/>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ORI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0111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OR Immediate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XORR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1000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XOR Reg</w:t>
            </w:r>
            <w:r>
              <w:rPr>
                <w:vertAlign w:val="subscript"/>
                <w:rtl w:val="0"/>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XORI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1001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XOR Immediate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NOT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1010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NOT Reg</w:t>
            </w:r>
            <w:r>
              <w:rPr>
                <w:vertAlign w:val="subscript"/>
                <w:rtl w:val="0"/>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NEGATE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1011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ADDR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1100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 Reg</w:t>
            </w:r>
            <w:r>
              <w:rPr>
                <w:vertAlign w:val="subscript"/>
                <w:rtl w:val="0"/>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ADDI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1101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+Immediate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SUBR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1110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 Reg</w:t>
            </w:r>
            <w:r>
              <w:rPr>
                <w:vertAlign w:val="subscript"/>
                <w:rtl w:val="0"/>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SUBI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1111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C</w:t>
            </w:r>
            <w:r>
              <w:rPr>
                <w:rtl w:val="0"/>
              </w:rPr>
              <w:t xml:space="preserve"> = Reg</w:t>
            </w:r>
            <w:r>
              <w:rPr>
                <w:vertAlign w:val="subscript"/>
                <w:rtl w:val="0"/>
              </w:rPr>
              <w:t>A</w:t>
            </w:r>
            <w:r>
              <w:rPr>
                <w:rtl w:val="0"/>
              </w:rPr>
              <w:t xml:space="preserve"> - Immediate</w:t>
            </w:r>
          </w:p>
        </w:tc>
      </w:tr>
    </w:tbl>
    <w:p>
      <w:pPr>
        <w:pageBreakBefore w:val="0"/>
      </w:pPr>
    </w:p>
    <w:p>
      <w:pPr>
        <w:pStyle w:val="3"/>
        <w:pageBreakBefore w:val="0"/>
      </w:pPr>
      <w:bookmarkStart w:id="11" w:name="_6x45ihk96g4m" w:colFirst="0" w:colLast="0"/>
      <w:bookmarkEnd w:id="11"/>
      <w:r>
        <w:br w:type="page"/>
      </w:r>
    </w:p>
    <w:p>
      <w:pPr>
        <w:pStyle w:val="3"/>
        <w:pageBreakBefore w:val="0"/>
      </w:pPr>
      <w:bookmarkStart w:id="12" w:name="_y1stxg0g112" w:colFirst="0" w:colLast="0"/>
      <w:bookmarkEnd w:id="12"/>
      <w:r>
        <w:rPr>
          <w:rtl w:val="0"/>
        </w:rPr>
        <w:t>Inputs</w:t>
      </w: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Pin</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Size (in bits)</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Explanation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Instruction</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16</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The instruction located at Instruction_Address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ClkIn</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The Clock. Connect this to the clock ports of your registers/flip-flops. Do nothing else with this.</w:t>
            </w:r>
          </w:p>
        </w:tc>
      </w:tr>
    </w:tbl>
    <w:p>
      <w:pPr>
        <w:pStyle w:val="3"/>
        <w:pageBreakBefore w:val="0"/>
      </w:pPr>
      <w:bookmarkStart w:id="13" w:name="_dbno2gl6gwz" w:colFirst="0" w:colLast="0"/>
      <w:bookmarkEnd w:id="13"/>
      <w:r>
        <w:rPr>
          <w:rtl w:val="0"/>
        </w:rPr>
        <w:t>Outputs</w:t>
      </w: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Pin</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Size (in bits)</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Explanation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Instruction_Address_Out</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5</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The address of the instruction you want to execute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Reg0-15</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4</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The values in the register file. This has already been connected for you</w:t>
            </w:r>
          </w:p>
        </w:tc>
      </w:tr>
    </w:tbl>
    <w:p>
      <w:pPr>
        <w:pStyle w:val="3"/>
        <w:pageBreakBefore w:val="0"/>
      </w:pPr>
      <w:bookmarkStart w:id="14" w:name="_urjj1k8tqzb6" w:colFirst="0" w:colLast="0"/>
      <w:bookmarkEnd w:id="14"/>
      <w:r>
        <w:rPr>
          <w:rtl w:val="0"/>
        </w:rPr>
        <w:t>CPU Components</w:t>
      </w:r>
    </w:p>
    <w:p>
      <w:pPr>
        <w:pageBreakBefore w:val="0"/>
      </w:pPr>
      <w:r>
        <w:rPr>
          <w:rtl w:val="0"/>
        </w:rPr>
        <w:t xml:space="preserve">Your CPU should have </w:t>
      </w:r>
    </w:p>
    <w:p>
      <w:pPr>
        <w:pageBreakBefore w:val="0"/>
        <w:numPr>
          <w:ilvl w:val="0"/>
          <w:numId w:val="3"/>
        </w:numPr>
        <w:ind w:left="720" w:hanging="360"/>
        <w:rPr>
          <w:u w:val="none"/>
        </w:rPr>
      </w:pPr>
      <w:r>
        <w:rPr>
          <w:rtl w:val="0"/>
        </w:rPr>
        <w:t>A Program Counter (PC)</w:t>
      </w:r>
    </w:p>
    <w:p>
      <w:pPr>
        <w:pageBreakBefore w:val="0"/>
        <w:numPr>
          <w:ilvl w:val="1"/>
          <w:numId w:val="3"/>
        </w:numPr>
        <w:ind w:left="1440" w:hanging="360"/>
        <w:rPr>
          <w:u w:val="none"/>
        </w:rPr>
      </w:pPr>
      <w:r>
        <w:rPr>
          <w:rtl w:val="0"/>
        </w:rPr>
        <w:t>This stores and keeps track of what instruction you are on</w:t>
      </w:r>
    </w:p>
    <w:p>
      <w:pPr>
        <w:pageBreakBefore w:val="0"/>
        <w:numPr>
          <w:ilvl w:val="0"/>
          <w:numId w:val="3"/>
        </w:numPr>
        <w:ind w:left="720" w:hanging="360"/>
        <w:rPr>
          <w:u w:val="none"/>
        </w:rPr>
      </w:pPr>
      <w:r>
        <w:rPr>
          <w:rtl w:val="0"/>
        </w:rPr>
        <w:t>Instruction Decoder</w:t>
      </w:r>
    </w:p>
    <w:p>
      <w:pPr>
        <w:pageBreakBefore w:val="0"/>
        <w:numPr>
          <w:ilvl w:val="1"/>
          <w:numId w:val="3"/>
        </w:numPr>
        <w:ind w:left="1440" w:hanging="360"/>
        <w:rPr>
          <w:u w:val="none"/>
        </w:rPr>
      </w:pPr>
      <w:r>
        <w:rPr>
          <w:rtl w:val="0"/>
        </w:rPr>
        <w:t>This is a bunch of combinational logic that sets the control signals inside of your CPU</w:t>
      </w:r>
    </w:p>
    <w:p>
      <w:pPr>
        <w:pageBreakBefore w:val="0"/>
        <w:numPr>
          <w:ilvl w:val="0"/>
          <w:numId w:val="3"/>
        </w:numPr>
        <w:ind w:left="720" w:hanging="360"/>
        <w:rPr>
          <w:u w:val="none"/>
        </w:rPr>
      </w:pPr>
      <w:r>
        <w:rPr>
          <w:rtl w:val="0"/>
        </w:rPr>
        <w:t>Register File</w:t>
      </w:r>
    </w:p>
    <w:p>
      <w:pPr>
        <w:pageBreakBefore w:val="0"/>
        <w:numPr>
          <w:ilvl w:val="1"/>
          <w:numId w:val="3"/>
        </w:numPr>
        <w:ind w:left="1440" w:hanging="360"/>
        <w:rPr>
          <w:u w:val="none"/>
        </w:rPr>
      </w:pPr>
      <w:r>
        <w:rPr>
          <w:rtl w:val="0"/>
        </w:rPr>
        <w:t xml:space="preserve">A bunch of registers as well as ways to specify which ones you want. This has already been created for you. </w:t>
      </w:r>
    </w:p>
    <w:p>
      <w:pPr>
        <w:pageBreakBefore w:val="0"/>
        <w:numPr>
          <w:ilvl w:val="1"/>
          <w:numId w:val="3"/>
        </w:numPr>
        <w:ind w:left="1440" w:hanging="360"/>
      </w:pPr>
      <w:r>
        <w:rPr>
          <w:rtl w:val="0"/>
        </w:rPr>
        <w:t xml:space="preserve">The </w:t>
      </w:r>
      <w:r>
        <w:rPr>
          <w:b/>
          <w:rtl w:val="0"/>
        </w:rPr>
        <w:t>only outputs</w:t>
      </w:r>
      <w:r>
        <w:rPr>
          <w:rtl w:val="0"/>
        </w:rPr>
        <w:t xml:space="preserve"> of the register file that you are allowed to use are A_Out and B_Out. The rest are for testing purposes and </w:t>
      </w:r>
      <w:r>
        <w:rPr>
          <w:b/>
          <w:rtl w:val="0"/>
        </w:rPr>
        <w:t>should not be used.</w:t>
      </w:r>
      <w:r>
        <w:rPr>
          <w:rtl w:val="0"/>
        </w:rPr>
        <w:t xml:space="preserve"> Using them will result in a 50% penalty in your grade.  </w:t>
      </w:r>
    </w:p>
    <w:p>
      <w:pPr>
        <w:pageBreakBefore w:val="0"/>
      </w:pPr>
      <w:r>
        <w:br w:type="page"/>
      </w:r>
    </w:p>
    <w:p>
      <w:pPr>
        <w:pStyle w:val="2"/>
        <w:pageBreakBefore w:val="0"/>
      </w:pPr>
      <w:bookmarkStart w:id="15" w:name="_ttgy634w8d2o" w:colFirst="0" w:colLast="0"/>
      <w:bookmarkEnd w:id="15"/>
      <w:r>
        <w:rPr>
          <w:rtl w:val="0"/>
        </w:rPr>
        <w:t>Testing</w:t>
      </w:r>
    </w:p>
    <w:p>
      <w:pPr>
        <w:pageBreakBefore w:val="0"/>
      </w:pPr>
      <w:r>
        <w:rPr>
          <w:rtl w:val="0"/>
        </w:rPr>
        <w:t>Testing for this problem is different than for previous assignments but is more similar to sequential circuits than combinational circuits. After you finish building your circuit and are ready to test it</w:t>
      </w:r>
    </w:p>
    <w:p>
      <w:pPr>
        <w:pageBreakBefore w:val="0"/>
        <w:numPr>
          <w:ilvl w:val="0"/>
          <w:numId w:val="4"/>
        </w:numPr>
        <w:ind w:left="720" w:hanging="360"/>
        <w:rPr>
          <w:u w:val="none"/>
        </w:rPr>
      </w:pPr>
      <w:r>
        <w:rPr>
          <w:rtl w:val="0"/>
        </w:rPr>
        <w:t>Open the associated grader circuit</w:t>
      </w:r>
    </w:p>
    <w:p>
      <w:pPr>
        <w:pageBreakBefore w:val="0"/>
        <w:numPr>
          <w:ilvl w:val="0"/>
          <w:numId w:val="4"/>
        </w:numPr>
        <w:ind w:left="720" w:hanging="360"/>
        <w:rPr>
          <w:u w:val="none"/>
        </w:rPr>
      </w:pPr>
      <w:r>
        <w:rPr>
          <w:rtl w:val="0"/>
        </w:rPr>
        <w:t>Scroll down on the left and side until you find your circuit. Right-click on it and select Reload Library</w:t>
      </w:r>
    </w:p>
    <w:p>
      <w:pPr>
        <w:pageBreakBefore w:val="0"/>
        <w:numPr>
          <w:ilvl w:val="1"/>
          <w:numId w:val="4"/>
        </w:numPr>
        <w:ind w:left="1440" w:hanging="360"/>
        <w:rPr>
          <w:u w:val="none"/>
        </w:rPr>
      </w:pPr>
      <w:r>
        <w:drawing>
          <wp:inline distT="114300" distB="114300" distL="114300" distR="114300">
            <wp:extent cx="2080895" cy="2861310"/>
            <wp:effectExtent l="0" t="0" r="0" b="0"/>
            <wp:docPr id="1" name="image3.gif"/>
            <wp:cNvGraphicFramePr/>
            <a:graphic xmlns:a="http://schemas.openxmlformats.org/drawingml/2006/main">
              <a:graphicData uri="http://schemas.openxmlformats.org/drawingml/2006/picture">
                <pic:pic xmlns:pic="http://schemas.openxmlformats.org/drawingml/2006/picture">
                  <pic:nvPicPr>
                    <pic:cNvPr id="1" name="image3.gif"/>
                    <pic:cNvPicPr preferRelativeResize="0"/>
                  </pic:nvPicPr>
                  <pic:blipFill>
                    <a:blip r:embed="rId7"/>
                    <a:srcRect/>
                    <a:stretch>
                      <a:fillRect/>
                    </a:stretch>
                  </pic:blipFill>
                  <pic:spPr>
                    <a:xfrm>
                      <a:off x="0" y="0"/>
                      <a:ext cx="2081213" cy="2861667"/>
                    </a:xfrm>
                    <a:prstGeom prst="rect">
                      <a:avLst/>
                    </a:prstGeom>
                  </pic:spPr>
                </pic:pic>
              </a:graphicData>
            </a:graphic>
          </wp:inline>
        </w:drawing>
      </w:r>
    </w:p>
    <w:p>
      <w:pPr>
        <w:pageBreakBefore w:val="0"/>
        <w:numPr>
          <w:ilvl w:val="0"/>
          <w:numId w:val="4"/>
        </w:numPr>
        <w:ind w:left="720" w:hanging="360"/>
        <w:rPr>
          <w:u w:val="none"/>
        </w:rPr>
      </w:pPr>
      <w:r>
        <w:rPr>
          <w:rtl w:val="0"/>
        </w:rPr>
        <w:t xml:space="preserve">Use cntrl+t to tick the clock and check that the outputs of the registers are what they are supposed to be as based on the test program below. </w:t>
      </w:r>
    </w:p>
    <w:p>
      <w:pPr>
        <w:pageBreakBefore w:val="0"/>
        <w:ind w:left="720" w:firstLine="0"/>
      </w:pPr>
      <w:r>
        <w:rPr>
          <w:rtl w:val="0"/>
        </w:rPr>
        <w:t xml:space="preserve"> </w:t>
      </w:r>
    </w:p>
    <w:p>
      <w:pPr>
        <w:pStyle w:val="3"/>
        <w:pageBreakBefore w:val="0"/>
      </w:pPr>
      <w:bookmarkStart w:id="16" w:name="_3hxa16qcg2h3" w:colFirst="0" w:colLast="0"/>
      <w:bookmarkEnd w:id="16"/>
      <w:r>
        <w:br w:type="page"/>
      </w:r>
    </w:p>
    <w:p>
      <w:pPr>
        <w:pStyle w:val="3"/>
        <w:pageBreakBefore w:val="0"/>
      </w:pPr>
      <w:bookmarkStart w:id="17" w:name="_8wz6fla2loec" w:colFirst="0" w:colLast="0"/>
      <w:bookmarkEnd w:id="17"/>
      <w:r>
        <w:rPr>
          <w:rtl w:val="0"/>
        </w:rPr>
        <w:t>The Test Program</w:t>
      </w:r>
    </w:p>
    <w:p>
      <w:pPr>
        <w:pageBreakBefore w:val="0"/>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Instruction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Meaning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Result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LOAD REG</w:t>
            </w:r>
            <w:r>
              <w:rPr>
                <w:vertAlign w:val="subscript"/>
                <w:rtl w:val="0"/>
              </w:rPr>
              <w:t>0</w:t>
            </w:r>
            <w:r>
              <w:rPr>
                <w:rtl w:val="0"/>
              </w:rPr>
              <w:t xml:space="preserve">, 3 </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0</w:t>
            </w:r>
            <w:r>
              <w:rPr>
                <w:rtl w:val="0"/>
              </w:rPr>
              <w:t xml:space="preserve"> = 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rtl w:val="0"/>
              </w:rPr>
              <w:t>Reg</w:t>
            </w:r>
            <w:r>
              <w:rPr>
                <w:vertAlign w:val="subscript"/>
                <w:rtl w:val="0"/>
              </w:rPr>
              <w:t>0</w:t>
            </w:r>
            <w:r>
              <w:rPr>
                <w:rtl w:val="0"/>
              </w:rPr>
              <w:t xml:space="preserve"> = </w:t>
            </w:r>
            <w:r>
              <w:rPr>
                <w:b/>
                <w:rtl w:val="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LOAD REG</w:t>
            </w:r>
            <w:r>
              <w:rPr>
                <w:vertAlign w:val="subscript"/>
                <w:rtl w:val="0"/>
              </w:rPr>
              <w:t>1</w:t>
            </w:r>
            <w:r>
              <w:rPr>
                <w:rtl w:val="0"/>
              </w:rPr>
              <w:t xml:space="preserve">,6 </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1</w:t>
            </w:r>
            <w:r>
              <w:rPr>
                <w:rtl w:val="0"/>
              </w:rPr>
              <w:t xml:space="preserve"> = 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rtl w:val="0"/>
              </w:rPr>
              <w:t>Reg</w:t>
            </w:r>
            <w:r>
              <w:rPr>
                <w:vertAlign w:val="subscript"/>
                <w:rtl w:val="0"/>
              </w:rPr>
              <w:t>1</w:t>
            </w:r>
            <w:r>
              <w:rPr>
                <w:rtl w:val="0"/>
              </w:rPr>
              <w:t xml:space="preserve"> = </w:t>
            </w:r>
            <w:r>
              <w:rPr>
                <w:b/>
                <w:rtl w:val="0"/>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NOP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Do Nothing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No Change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MOVE REG</w:t>
            </w:r>
            <w:r>
              <w:rPr>
                <w:vertAlign w:val="subscript"/>
                <w:rtl w:val="0"/>
              </w:rPr>
              <w:t>2</w:t>
            </w:r>
            <w:r>
              <w:rPr>
                <w:rtl w:val="0"/>
              </w:rPr>
              <w:t>, Reg1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2</w:t>
            </w:r>
            <w:r>
              <w:rPr>
                <w:rtl w:val="0"/>
              </w:rPr>
              <w:t xml:space="preserve"> = Reg</w:t>
            </w:r>
            <w:r>
              <w:rPr>
                <w:vertAlign w:val="subscript"/>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 Reg</w:t>
            </w:r>
            <w:r>
              <w:rPr>
                <w:vertAlign w:val="subscript"/>
                <w:rtl w:val="0"/>
              </w:rPr>
              <w:t>2</w:t>
            </w:r>
            <w:r>
              <w:rPr>
                <w:rtl w:val="0"/>
              </w:rPr>
              <w:t xml:space="preserve"> = </w:t>
            </w:r>
            <w:r>
              <w:rPr>
                <w:b/>
                <w:rtl w:val="0"/>
              </w:rPr>
              <w:t>6</w:t>
            </w:r>
            <w:r>
              <w:rPr>
                <w:rtl w:val="0"/>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vertAlign w:val="subscript"/>
              </w:rPr>
            </w:pPr>
            <w:r>
              <w:rPr>
                <w:rtl w:val="0"/>
              </w:rPr>
              <w:t>ANDR REG</w:t>
            </w:r>
            <w:r>
              <w:rPr>
                <w:vertAlign w:val="subscript"/>
                <w:rtl w:val="0"/>
              </w:rPr>
              <w:t>3</w:t>
            </w:r>
            <w:r>
              <w:rPr>
                <w:rtl w:val="0"/>
              </w:rPr>
              <w:t>, REG</w:t>
            </w:r>
            <w:r>
              <w:rPr>
                <w:vertAlign w:val="subscript"/>
                <w:rtl w:val="0"/>
              </w:rPr>
              <w:t>0</w:t>
            </w:r>
            <w:r>
              <w:rPr>
                <w:rtl w:val="0"/>
              </w:rPr>
              <w:t>, REG</w:t>
            </w:r>
            <w:r>
              <w:rPr>
                <w:vertAlign w:val="subscript"/>
                <w:rtl w:val="0"/>
              </w:rPr>
              <w:t>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 xml:space="preserve">3 </w:t>
            </w:r>
            <w:r>
              <w:rPr>
                <w:rtl w:val="0"/>
              </w:rPr>
              <w:t>= REG</w:t>
            </w:r>
            <w:r>
              <w:rPr>
                <w:vertAlign w:val="subscript"/>
                <w:rtl w:val="0"/>
              </w:rPr>
              <w:t>0</w:t>
            </w:r>
            <w:r>
              <w:rPr>
                <w:rtl w:val="0"/>
              </w:rPr>
              <w:t xml:space="preserve"> AND REG</w:t>
            </w:r>
            <w:r>
              <w:rPr>
                <w:vertAlign w:val="subscript"/>
                <w:rtl w:val="0"/>
              </w:rPr>
              <w:t>1</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3</w:t>
            </w:r>
            <w:r>
              <w:rPr>
                <w:rtl w:val="0"/>
              </w:rPr>
              <w:t xml:space="preserve"> = 3 &amp; 6 =</w:t>
            </w:r>
            <w:r>
              <w:rPr>
                <w:b/>
                <w:rtl w:val="0"/>
              </w:rPr>
              <w:t xml:space="preserve">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ANDI REG</w:t>
            </w:r>
            <w:r>
              <w:rPr>
                <w:vertAlign w:val="subscript"/>
                <w:rtl w:val="0"/>
              </w:rPr>
              <w:t>4</w:t>
            </w:r>
            <w:r>
              <w:rPr>
                <w:rtl w:val="0"/>
              </w:rPr>
              <w:t>, REG</w:t>
            </w:r>
            <w:r>
              <w:rPr>
                <w:vertAlign w:val="subscript"/>
                <w:rtl w:val="0"/>
              </w:rPr>
              <w:t>3</w:t>
            </w:r>
            <w:r>
              <w:rPr>
                <w:rtl w:val="0"/>
              </w:rPr>
              <w:t xml:space="preserve">,3 </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 xml:space="preserve">4 </w:t>
            </w:r>
            <w:r>
              <w:rPr>
                <w:rtl w:val="0"/>
              </w:rPr>
              <w:t>= REG</w:t>
            </w:r>
            <w:r>
              <w:rPr>
                <w:vertAlign w:val="subscript"/>
                <w:rtl w:val="0"/>
              </w:rPr>
              <w:t>3</w:t>
            </w:r>
            <w:r>
              <w:rPr>
                <w:rtl w:val="0"/>
              </w:rPr>
              <w:t xml:space="preserve"> AND 3</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 xml:space="preserve">4 </w:t>
            </w:r>
            <w:r>
              <w:rPr>
                <w:rtl w:val="0"/>
              </w:rPr>
              <w:t xml:space="preserve">= 2 &amp; 3= </w:t>
            </w:r>
            <w:r>
              <w:rPr>
                <w:b/>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ORR REG</w:t>
            </w:r>
            <w:r>
              <w:rPr>
                <w:vertAlign w:val="subscript"/>
                <w:rtl w:val="0"/>
              </w:rPr>
              <w:t>5</w:t>
            </w:r>
            <w:r>
              <w:rPr>
                <w:rtl w:val="0"/>
              </w:rPr>
              <w:t>, Reg</w:t>
            </w:r>
            <w:r>
              <w:rPr>
                <w:vertAlign w:val="subscript"/>
                <w:rtl w:val="0"/>
              </w:rPr>
              <w:t>2</w:t>
            </w:r>
            <w:r>
              <w:rPr>
                <w:rtl w:val="0"/>
              </w:rPr>
              <w:t>, REG</w:t>
            </w:r>
            <w:r>
              <w:rPr>
                <w:vertAlign w:val="subscript"/>
                <w:rtl w:val="0"/>
              </w:rPr>
              <w:t>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5</w:t>
            </w:r>
            <w:r>
              <w:rPr>
                <w:rtl w:val="0"/>
              </w:rPr>
              <w:t xml:space="preserve"> = Reg</w:t>
            </w:r>
            <w:r>
              <w:rPr>
                <w:vertAlign w:val="subscript"/>
                <w:rtl w:val="0"/>
              </w:rPr>
              <w:t>2</w:t>
            </w:r>
            <w:r>
              <w:rPr>
                <w:rtl w:val="0"/>
              </w:rPr>
              <w:t xml:space="preserve"> OR REG</w:t>
            </w:r>
            <w:r>
              <w:rPr>
                <w:vertAlign w:val="subscript"/>
                <w:rtl w:val="0"/>
              </w:rPr>
              <w:t>0</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5</w:t>
            </w:r>
            <w:r>
              <w:rPr>
                <w:rtl w:val="0"/>
              </w:rPr>
              <w:t xml:space="preserve"> = 6 |3 = </w:t>
            </w:r>
            <w:r>
              <w:rPr>
                <w:b/>
                <w:rtl w:val="0"/>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ORI REG</w:t>
            </w:r>
            <w:r>
              <w:rPr>
                <w:vertAlign w:val="subscript"/>
                <w:rtl w:val="0"/>
              </w:rPr>
              <w:t>6</w:t>
            </w:r>
            <w:r>
              <w:rPr>
                <w:rtl w:val="0"/>
              </w:rPr>
              <w:t>, Reg</w:t>
            </w:r>
            <w:r>
              <w:rPr>
                <w:vertAlign w:val="subscript"/>
                <w:rtl w:val="0"/>
              </w:rPr>
              <w:t>3</w:t>
            </w:r>
            <w:r>
              <w:rPr>
                <w:rtl w:val="0"/>
              </w:rPr>
              <w:t>, 12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6</w:t>
            </w:r>
            <w:r>
              <w:rPr>
                <w:rtl w:val="0"/>
              </w:rPr>
              <w:t xml:space="preserve"> = Reg</w:t>
            </w:r>
            <w:r>
              <w:rPr>
                <w:vertAlign w:val="subscript"/>
                <w:rtl w:val="0"/>
              </w:rPr>
              <w:t>3</w:t>
            </w:r>
            <w:r>
              <w:rPr>
                <w:rtl w:val="0"/>
              </w:rPr>
              <w:t xml:space="preserve"> OR  12</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6</w:t>
            </w:r>
            <w:r>
              <w:rPr>
                <w:rtl w:val="0"/>
              </w:rPr>
              <w:t xml:space="preserve"> = 2 OR  12 = </w:t>
            </w:r>
            <w:r>
              <w:rPr>
                <w:b/>
                <w:highlight w:val="red"/>
                <w:rtl w:val="0"/>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XORR REG</w:t>
            </w:r>
            <w:r>
              <w:rPr>
                <w:vertAlign w:val="subscript"/>
                <w:rtl w:val="0"/>
              </w:rPr>
              <w:t>7</w:t>
            </w:r>
            <w:r>
              <w:rPr>
                <w:rtl w:val="0"/>
              </w:rPr>
              <w:t>, Reg</w:t>
            </w:r>
            <w:r>
              <w:rPr>
                <w:vertAlign w:val="subscript"/>
                <w:rtl w:val="0"/>
              </w:rPr>
              <w:t>2</w:t>
            </w:r>
            <w:r>
              <w:rPr>
                <w:rtl w:val="0"/>
              </w:rPr>
              <w:t>, REG</w:t>
            </w:r>
            <w:r>
              <w:rPr>
                <w:vertAlign w:val="subscript"/>
                <w:rtl w:val="0"/>
              </w:rPr>
              <w:t>0</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7</w:t>
            </w:r>
            <w:r>
              <w:rPr>
                <w:rtl w:val="0"/>
              </w:rPr>
              <w:t xml:space="preserve"> = Reg</w:t>
            </w:r>
            <w:r>
              <w:rPr>
                <w:vertAlign w:val="subscript"/>
                <w:rtl w:val="0"/>
              </w:rPr>
              <w:t>2</w:t>
            </w:r>
            <w:r>
              <w:rPr>
                <w:rtl w:val="0"/>
              </w:rPr>
              <w:t xml:space="preserve"> XOR REG</w:t>
            </w:r>
            <w:r>
              <w:rPr>
                <w:vertAlign w:val="subscript"/>
                <w:rtl w:val="0"/>
              </w:rPr>
              <w:t>0</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7</w:t>
            </w:r>
            <w:r>
              <w:rPr>
                <w:rtl w:val="0"/>
              </w:rPr>
              <w:t xml:space="preserve"> = 6 ^ 3 = </w:t>
            </w:r>
            <w:r>
              <w:rPr>
                <w:b/>
                <w:rtl w:val="0"/>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XORI REG</w:t>
            </w:r>
            <w:r>
              <w:rPr>
                <w:vertAlign w:val="subscript"/>
                <w:rtl w:val="0"/>
              </w:rPr>
              <w:t>8</w:t>
            </w:r>
            <w:r>
              <w:rPr>
                <w:rtl w:val="0"/>
              </w:rPr>
              <w:t>, Reg</w:t>
            </w:r>
            <w:r>
              <w:rPr>
                <w:vertAlign w:val="subscript"/>
                <w:rtl w:val="0"/>
              </w:rPr>
              <w:t>6</w:t>
            </w:r>
            <w:r>
              <w:rPr>
                <w:rtl w:val="0"/>
              </w:rPr>
              <w:t>, 15</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8</w:t>
            </w:r>
            <w:r>
              <w:rPr>
                <w:rtl w:val="0"/>
              </w:rPr>
              <w:t xml:space="preserve"> = Reg</w:t>
            </w:r>
            <w:r>
              <w:rPr>
                <w:vertAlign w:val="subscript"/>
                <w:rtl w:val="0"/>
              </w:rPr>
              <w:t>6</w:t>
            </w:r>
            <w:r>
              <w:rPr>
                <w:rtl w:val="0"/>
              </w:rPr>
              <w:t xml:space="preserve"> XOR 15</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8</w:t>
            </w:r>
            <w:r>
              <w:rPr>
                <w:rtl w:val="0"/>
              </w:rPr>
              <w:t xml:space="preserve"> =14 ^15 = </w:t>
            </w:r>
            <w:r>
              <w:rPr>
                <w:b/>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vertAlign w:val="subscript"/>
              </w:rPr>
            </w:pPr>
            <w:r>
              <w:rPr>
                <w:rtl w:val="0"/>
              </w:rPr>
              <w:t>NEG REG</w:t>
            </w:r>
            <w:r>
              <w:rPr>
                <w:vertAlign w:val="subscript"/>
                <w:rtl w:val="0"/>
              </w:rPr>
              <w:t>9</w:t>
            </w:r>
            <w:r>
              <w:rPr>
                <w:rtl w:val="0"/>
              </w:rPr>
              <w:t>, REG</w:t>
            </w:r>
            <w:r>
              <w:rPr>
                <w:vertAlign w:val="subscript"/>
                <w:rtl w:val="0"/>
              </w:rPr>
              <w:t>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9</w:t>
            </w:r>
            <w:r>
              <w:rPr>
                <w:rtl w:val="0"/>
              </w:rPr>
              <w:t xml:space="preserve"> = -REG</w:t>
            </w:r>
            <w:r>
              <w:rPr>
                <w:vertAlign w:val="subscript"/>
                <w:rtl w:val="0"/>
              </w:rPr>
              <w:t>3</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9</w:t>
            </w:r>
            <w:r>
              <w:rPr>
                <w:rtl w:val="0"/>
              </w:rPr>
              <w:t xml:space="preserve"> = </w:t>
            </w:r>
            <w:r>
              <w:rPr>
                <w:b/>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ADDR REG</w:t>
            </w:r>
            <w:r>
              <w:rPr>
                <w:vertAlign w:val="subscript"/>
                <w:rtl w:val="0"/>
              </w:rPr>
              <w:t>10</w:t>
            </w:r>
            <w:r>
              <w:rPr>
                <w:rtl w:val="0"/>
              </w:rPr>
              <w:t>, Reg</w:t>
            </w:r>
            <w:r>
              <w:rPr>
                <w:vertAlign w:val="subscript"/>
                <w:rtl w:val="0"/>
              </w:rPr>
              <w:t>7</w:t>
            </w:r>
            <w:r>
              <w:rPr>
                <w:rtl w:val="0"/>
              </w:rPr>
              <w:t>, REG</w:t>
            </w:r>
            <w:r>
              <w:rPr>
                <w:vertAlign w:val="subscript"/>
                <w:rtl w:val="0"/>
              </w:rPr>
              <w:t>7</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10</w:t>
            </w:r>
            <w:r>
              <w:rPr>
                <w:rtl w:val="0"/>
              </w:rPr>
              <w:t xml:space="preserve"> = Reg</w:t>
            </w:r>
            <w:r>
              <w:rPr>
                <w:vertAlign w:val="subscript"/>
                <w:rtl w:val="0"/>
              </w:rPr>
              <w:t>7</w:t>
            </w:r>
            <w:r>
              <w:rPr>
                <w:rtl w:val="0"/>
              </w:rPr>
              <w:t xml:space="preserve"> + REG</w:t>
            </w:r>
            <w:r>
              <w:rPr>
                <w:vertAlign w:val="subscript"/>
                <w:rtl w:val="0"/>
              </w:rPr>
              <w:t>7</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10</w:t>
            </w:r>
            <w:r>
              <w:rPr>
                <w:rtl w:val="0"/>
              </w:rPr>
              <w:t xml:space="preserve"> = 5 + 5 = </w:t>
            </w:r>
            <w:r>
              <w:rPr>
                <w:b/>
                <w:highlight w:val="red"/>
                <w:rtl w:val="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ADDI REG</w:t>
            </w:r>
            <w:r>
              <w:rPr>
                <w:vertAlign w:val="subscript"/>
                <w:rtl w:val="0"/>
              </w:rPr>
              <w:t>11</w:t>
            </w:r>
            <w:r>
              <w:rPr>
                <w:rtl w:val="0"/>
              </w:rPr>
              <w:t>, Reg</w:t>
            </w:r>
            <w:r>
              <w:rPr>
                <w:vertAlign w:val="subscript"/>
                <w:rtl w:val="0"/>
              </w:rPr>
              <w:t>1</w:t>
            </w:r>
            <w:r>
              <w:rPr>
                <w:rtl w:val="0"/>
              </w:rPr>
              <w:t>, 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11</w:t>
            </w:r>
            <w:r>
              <w:rPr>
                <w:rtl w:val="0"/>
              </w:rPr>
              <w:t xml:space="preserve"> = Reg</w:t>
            </w:r>
            <w:r>
              <w:rPr>
                <w:vertAlign w:val="subscript"/>
                <w:rtl w:val="0"/>
              </w:rPr>
              <w:t>1</w:t>
            </w:r>
            <w:r>
              <w:rPr>
                <w:rtl w:val="0"/>
              </w:rPr>
              <w:t xml:space="preserve"> + 3</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11</w:t>
            </w:r>
            <w:r>
              <w:rPr>
                <w:rtl w:val="0"/>
              </w:rPr>
              <w:t xml:space="preserve"> = 6 + 3 = </w:t>
            </w:r>
            <w:r>
              <w:rPr>
                <w:b/>
                <w:highlight w:val="red"/>
                <w:rtl w:val="0"/>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SUBR REG</w:t>
            </w:r>
            <w:r>
              <w:rPr>
                <w:vertAlign w:val="subscript"/>
                <w:rtl w:val="0"/>
              </w:rPr>
              <w:t>12</w:t>
            </w:r>
            <w:r>
              <w:rPr>
                <w:rtl w:val="0"/>
              </w:rPr>
              <w:t>, Reg</w:t>
            </w:r>
            <w:r>
              <w:rPr>
                <w:vertAlign w:val="subscript"/>
                <w:rtl w:val="0"/>
              </w:rPr>
              <w:t>6</w:t>
            </w:r>
            <w:r>
              <w:rPr>
                <w:rtl w:val="0"/>
              </w:rPr>
              <w:t>, REG</w:t>
            </w:r>
            <w:r>
              <w:rPr>
                <w:vertAlign w:val="subscript"/>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 xml:space="preserve">12 </w:t>
            </w:r>
            <w:r>
              <w:rPr>
                <w:rtl w:val="0"/>
              </w:rPr>
              <w:t>= Reg</w:t>
            </w:r>
            <w:r>
              <w:rPr>
                <w:vertAlign w:val="subscript"/>
                <w:rtl w:val="0"/>
              </w:rPr>
              <w:t>6</w:t>
            </w:r>
            <w:r>
              <w:rPr>
                <w:rtl w:val="0"/>
              </w:rPr>
              <w:t xml:space="preserve"> - REG</w:t>
            </w:r>
            <w:r>
              <w:rPr>
                <w:vertAlign w:val="subscript"/>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 xml:space="preserve">12 </w:t>
            </w:r>
            <w:r>
              <w:rPr>
                <w:rtl w:val="0"/>
              </w:rPr>
              <w:t>= 14 - 6 =</w:t>
            </w:r>
            <w:r>
              <w:rPr>
                <w:b/>
                <w:rtl w:val="0"/>
              </w:rPr>
              <w:t xml:space="preserve"> </w:t>
            </w:r>
            <w:r>
              <w:rPr>
                <w:b/>
                <w:highlight w:val="red"/>
                <w:rtl w:val="0"/>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SUBI REG</w:t>
            </w:r>
            <w:r>
              <w:rPr>
                <w:vertAlign w:val="subscript"/>
                <w:rtl w:val="0"/>
              </w:rPr>
              <w:t>13</w:t>
            </w:r>
            <w:r>
              <w:rPr>
                <w:rtl w:val="0"/>
              </w:rPr>
              <w:t>, Reg</w:t>
            </w:r>
            <w:r>
              <w:rPr>
                <w:vertAlign w:val="subscript"/>
                <w:rtl w:val="0"/>
              </w:rPr>
              <w:t>8</w:t>
            </w:r>
            <w:r>
              <w:rPr>
                <w:rtl w:val="0"/>
              </w:rPr>
              <w:t>, 5</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13</w:t>
            </w:r>
            <w:r>
              <w:rPr>
                <w:rtl w:val="0"/>
              </w:rPr>
              <w:t xml:space="preserve"> = Reg</w:t>
            </w:r>
            <w:r>
              <w:rPr>
                <w:vertAlign w:val="subscript"/>
                <w:rtl w:val="0"/>
              </w:rPr>
              <w:t>8</w:t>
            </w:r>
            <w:r>
              <w:rPr>
                <w:rtl w:val="0"/>
              </w:rPr>
              <w:t xml:space="preserve"> - 5</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13</w:t>
            </w:r>
            <w:r>
              <w:rPr>
                <w:rtl w:val="0"/>
              </w:rPr>
              <w:t xml:space="preserve"> = 1 - 5 = </w:t>
            </w:r>
            <w:r>
              <w:rPr>
                <w:b/>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vertAlign w:val="subscript"/>
              </w:rPr>
            </w:pPr>
            <w:r>
              <w:rPr>
                <w:rtl w:val="0"/>
              </w:rPr>
              <w:t>NOT REG</w:t>
            </w:r>
            <w:r>
              <w:rPr>
                <w:vertAlign w:val="subscript"/>
                <w:rtl w:val="0"/>
              </w:rPr>
              <w:t>15</w:t>
            </w:r>
            <w:r>
              <w:rPr>
                <w:rtl w:val="0"/>
              </w:rPr>
              <w:t>, REG</w:t>
            </w:r>
            <w:r>
              <w:rPr>
                <w:vertAlign w:val="subscript"/>
                <w:rtl w:val="0"/>
              </w:rPr>
              <w:t>8</w:t>
            </w:r>
          </w:p>
        </w:tc>
        <w:tc>
          <w:tcPr>
            <w:shd w:val="clear" w:color="auto" w:fill="auto"/>
            <w:tcMar>
              <w:top w:w="100" w:type="dxa"/>
              <w:left w:w="100" w:type="dxa"/>
              <w:bottom w:w="100" w:type="dxa"/>
              <w:right w:w="100" w:type="dxa"/>
            </w:tcMar>
            <w:vAlign w:val="top"/>
          </w:tcPr>
          <w:p>
            <w:pPr>
              <w:pageBreakBefore w:val="0"/>
              <w:widowControl w:val="0"/>
              <w:spacing w:line="240" w:lineRule="auto"/>
              <w:rPr>
                <w:vertAlign w:val="subscript"/>
              </w:rPr>
            </w:pPr>
            <w:r>
              <w:rPr>
                <w:rtl w:val="0"/>
              </w:rPr>
              <w:t>REG</w:t>
            </w:r>
            <w:r>
              <w:rPr>
                <w:vertAlign w:val="subscript"/>
                <w:rtl w:val="0"/>
              </w:rPr>
              <w:t>15</w:t>
            </w:r>
            <w:r>
              <w:rPr>
                <w:rtl w:val="0"/>
              </w:rPr>
              <w:t xml:space="preserve"> = NOT REG</w:t>
            </w:r>
            <w:r>
              <w:rPr>
                <w:vertAlign w:val="subscript"/>
                <w:rtl w:val="0"/>
              </w:rPr>
              <w:t>8</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15</w:t>
            </w:r>
            <w:r>
              <w:rPr>
                <w:rtl w:val="0"/>
              </w:rPr>
              <w:t xml:space="preserve"> = ~1 = </w:t>
            </w:r>
            <w:r>
              <w:rPr>
                <w:b/>
                <w:highlight w:val="red"/>
                <w:rtl w:val="0"/>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vertAlign w:val="subscript"/>
              </w:rPr>
            </w:pPr>
            <w:r>
              <w:rPr>
                <w:rtl w:val="0"/>
              </w:rPr>
              <w:t>ANDR REG</w:t>
            </w:r>
            <w:r>
              <w:rPr>
                <w:vertAlign w:val="subscript"/>
                <w:rtl w:val="0"/>
              </w:rPr>
              <w:t>1</w:t>
            </w:r>
            <w:r>
              <w:rPr>
                <w:rtl w:val="0"/>
              </w:rPr>
              <w:t>, REG</w:t>
            </w:r>
            <w:r>
              <w:rPr>
                <w:vertAlign w:val="subscript"/>
                <w:rtl w:val="0"/>
              </w:rPr>
              <w:t>12</w:t>
            </w:r>
            <w:r>
              <w:rPr>
                <w:rtl w:val="0"/>
              </w:rPr>
              <w:t>, REG</w:t>
            </w:r>
            <w:r>
              <w:rPr>
                <w:vertAlign w:val="subscript"/>
                <w:rtl w:val="0"/>
              </w:rPr>
              <w:t>13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1</w:t>
            </w:r>
            <w:r>
              <w:rPr>
                <w:rtl w:val="0"/>
              </w:rPr>
              <w:t xml:space="preserve"> = REG</w:t>
            </w:r>
            <w:r>
              <w:rPr>
                <w:vertAlign w:val="subscript"/>
                <w:rtl w:val="0"/>
              </w:rPr>
              <w:t>12</w:t>
            </w:r>
            <w:r>
              <w:rPr>
                <w:rtl w:val="0"/>
              </w:rPr>
              <w:t xml:space="preserve"> AND REG</w:t>
            </w:r>
            <w:r>
              <w:rPr>
                <w:vertAlign w:val="subscript"/>
                <w:rtl w:val="0"/>
              </w:rPr>
              <w:t>13</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1</w:t>
            </w:r>
            <w:r>
              <w:rPr>
                <w:rtl w:val="0"/>
              </w:rPr>
              <w:t xml:space="preserve"> = 8 &amp; 12 = </w:t>
            </w:r>
            <w:r>
              <w:rPr>
                <w:b/>
                <w:rtl w:val="0"/>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vertAlign w:val="subscript"/>
              </w:rPr>
            </w:pPr>
            <w:r>
              <w:rPr>
                <w:rtl w:val="0"/>
              </w:rPr>
              <w:t>NEG REG</w:t>
            </w:r>
            <w:r>
              <w:rPr>
                <w:vertAlign w:val="subscript"/>
                <w:rtl w:val="0"/>
              </w:rPr>
              <w:t>5</w:t>
            </w:r>
            <w:r>
              <w:rPr>
                <w:rtl w:val="0"/>
              </w:rPr>
              <w:t>, REG</w:t>
            </w:r>
            <w:r>
              <w:rPr>
                <w:vertAlign w:val="subscript"/>
                <w:rtl w:val="0"/>
              </w:rPr>
              <w:t>5</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5</w:t>
            </w:r>
            <w:r>
              <w:rPr>
                <w:rtl w:val="0"/>
              </w:rPr>
              <w:t xml:space="preserve"> = -REG</w:t>
            </w:r>
            <w:r>
              <w:rPr>
                <w:vertAlign w:val="subscript"/>
                <w:rtl w:val="0"/>
              </w:rPr>
              <w:t>5</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5</w:t>
            </w:r>
            <w:r>
              <w:rPr>
                <w:rtl w:val="0"/>
              </w:rPr>
              <w:t xml:space="preserve"> = </w:t>
            </w:r>
            <w:r>
              <w:rPr>
                <w:b/>
                <w:rtl w:val="0"/>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NOP</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Do Nothing</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No Change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ADDR REG</w:t>
            </w:r>
            <w:r>
              <w:rPr>
                <w:vertAlign w:val="subscript"/>
                <w:rtl w:val="0"/>
              </w:rPr>
              <w:t>14</w:t>
            </w:r>
            <w:r>
              <w:rPr>
                <w:rtl w:val="0"/>
              </w:rPr>
              <w:t>, REG</w:t>
            </w:r>
            <w:r>
              <w:rPr>
                <w:vertAlign w:val="subscript"/>
                <w:rtl w:val="0"/>
              </w:rPr>
              <w:t>5</w:t>
            </w:r>
            <w:r>
              <w:rPr>
                <w:rtl w:val="0"/>
              </w:rPr>
              <w:t>, REG</w:t>
            </w:r>
            <w:r>
              <w:rPr>
                <w:vertAlign w:val="subscript"/>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14</w:t>
            </w:r>
            <w:r>
              <w:rPr>
                <w:rtl w:val="0"/>
              </w:rPr>
              <w:t xml:space="preserve"> = Reg</w:t>
            </w:r>
            <w:r>
              <w:rPr>
                <w:vertAlign w:val="subscript"/>
                <w:rtl w:val="0"/>
              </w:rPr>
              <w:t>5</w:t>
            </w:r>
            <w:r>
              <w:rPr>
                <w:rtl w:val="0"/>
              </w:rPr>
              <w:t xml:space="preserve"> + REG</w:t>
            </w:r>
            <w:r>
              <w:rPr>
                <w:vertAlign w:val="subscript"/>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 xml:space="preserve">14 </w:t>
            </w:r>
            <w:r>
              <w:rPr>
                <w:rtl w:val="0"/>
              </w:rPr>
              <w:t xml:space="preserve">= -7 + 6 = </w:t>
            </w:r>
            <w:r>
              <w:rPr>
                <w:b/>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XORR REG</w:t>
            </w:r>
            <w:r>
              <w:rPr>
                <w:vertAlign w:val="subscript"/>
                <w:rtl w:val="0"/>
              </w:rPr>
              <w:t>7</w:t>
            </w:r>
            <w:r>
              <w:rPr>
                <w:rtl w:val="0"/>
              </w:rPr>
              <w:t>, REG</w:t>
            </w:r>
            <w:r>
              <w:rPr>
                <w:vertAlign w:val="subscript"/>
                <w:rtl w:val="0"/>
              </w:rPr>
              <w:t>7</w:t>
            </w:r>
            <w:r>
              <w:rPr>
                <w:rtl w:val="0"/>
              </w:rPr>
              <w:t>, REG</w:t>
            </w:r>
            <w:r>
              <w:rPr>
                <w:vertAlign w:val="subscript"/>
                <w:rtl w:val="0"/>
              </w:rPr>
              <w:t>14</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7</w:t>
            </w:r>
            <w:r>
              <w:rPr>
                <w:rtl w:val="0"/>
              </w:rPr>
              <w:t xml:space="preserve"> =  Reg</w:t>
            </w:r>
            <w:r>
              <w:rPr>
                <w:vertAlign w:val="subscript"/>
                <w:rtl w:val="0"/>
              </w:rPr>
              <w:t>7</w:t>
            </w:r>
            <w:r>
              <w:rPr>
                <w:rtl w:val="0"/>
              </w:rPr>
              <w:t xml:space="preserve"> ^ REG</w:t>
            </w:r>
            <w:r>
              <w:rPr>
                <w:vertAlign w:val="subscript"/>
                <w:rtl w:val="0"/>
              </w:rPr>
              <w:t>14</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7</w:t>
            </w:r>
            <w:r>
              <w:rPr>
                <w:rtl w:val="0"/>
              </w:rPr>
              <w:t xml:space="preserve"> = 5 ^ -1 = </w:t>
            </w:r>
            <w:r>
              <w:rPr>
                <w:b/>
                <w:highlight w:val="red"/>
                <w:rtl w:val="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ORI REG</w:t>
            </w:r>
            <w:r>
              <w:rPr>
                <w:vertAlign w:val="subscript"/>
                <w:rtl w:val="0"/>
              </w:rPr>
              <w:t>2</w:t>
            </w:r>
            <w:r>
              <w:rPr>
                <w:rtl w:val="0"/>
              </w:rPr>
              <w:t>, REG</w:t>
            </w:r>
            <w:r>
              <w:rPr>
                <w:vertAlign w:val="subscript"/>
                <w:rtl w:val="0"/>
              </w:rPr>
              <w:t>2</w:t>
            </w:r>
            <w:r>
              <w:rPr>
                <w:rtl w:val="0"/>
              </w:rPr>
              <w:t>, 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2</w:t>
            </w:r>
            <w:r>
              <w:rPr>
                <w:rtl w:val="0"/>
              </w:rPr>
              <w:t xml:space="preserve"> = Reg</w:t>
            </w:r>
            <w:r>
              <w:rPr>
                <w:vertAlign w:val="subscript"/>
                <w:rtl w:val="0"/>
              </w:rPr>
              <w:t>2</w:t>
            </w:r>
            <w:r>
              <w:rPr>
                <w:rtl w:val="0"/>
              </w:rPr>
              <w:t xml:space="preserve"> | 3</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2</w:t>
            </w:r>
            <w:r>
              <w:rPr>
                <w:rtl w:val="0"/>
              </w:rPr>
              <w:t xml:space="preserve"> = 6 | 3 = </w:t>
            </w:r>
            <w:r>
              <w:rPr>
                <w:b/>
                <w:rtl w:val="0"/>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SUBI REG</w:t>
            </w:r>
            <w:r>
              <w:rPr>
                <w:vertAlign w:val="subscript"/>
                <w:rtl w:val="0"/>
              </w:rPr>
              <w:t>13</w:t>
            </w:r>
            <w:r>
              <w:rPr>
                <w:rtl w:val="0"/>
              </w:rPr>
              <w:t>, REG</w:t>
            </w:r>
            <w:r>
              <w:rPr>
                <w:vertAlign w:val="subscript"/>
                <w:rtl w:val="0"/>
              </w:rPr>
              <w:t>13</w:t>
            </w:r>
            <w:r>
              <w:rPr>
                <w:rtl w:val="0"/>
              </w:rPr>
              <w:t>, 12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REG</w:t>
            </w:r>
            <w:r>
              <w:rPr>
                <w:vertAlign w:val="subscript"/>
                <w:rtl w:val="0"/>
              </w:rPr>
              <w:t>13</w:t>
            </w:r>
            <w:r>
              <w:rPr>
                <w:rtl w:val="0"/>
              </w:rPr>
              <w:t xml:space="preserve"> = REG</w:t>
            </w:r>
            <w:r>
              <w:rPr>
                <w:vertAlign w:val="subscript"/>
                <w:rtl w:val="0"/>
              </w:rPr>
              <w:t>13</w:t>
            </w:r>
            <w:r>
              <w:rPr>
                <w:rtl w:val="0"/>
              </w:rPr>
              <w:t xml:space="preserve"> - 12</w:t>
            </w:r>
          </w:p>
        </w:tc>
        <w:tc>
          <w:tcPr>
            <w:shd w:val="clear" w:color="auto" w:fill="auto"/>
            <w:tcMar>
              <w:top w:w="100" w:type="dxa"/>
              <w:left w:w="100" w:type="dxa"/>
              <w:bottom w:w="100" w:type="dxa"/>
              <w:right w:w="100" w:type="dxa"/>
            </w:tcMar>
            <w:vAlign w:val="top"/>
          </w:tcPr>
          <w:p>
            <w:pPr>
              <w:pageBreakBefore w:val="0"/>
              <w:widowControl w:val="0"/>
              <w:spacing w:line="240" w:lineRule="auto"/>
              <w:rPr>
                <w:b/>
              </w:rPr>
            </w:pPr>
            <w:r>
              <w:rPr>
                <w:rtl w:val="0"/>
              </w:rPr>
              <w:t>REG</w:t>
            </w:r>
            <w:r>
              <w:rPr>
                <w:vertAlign w:val="subscript"/>
                <w:rtl w:val="0"/>
              </w:rPr>
              <w:t>13</w:t>
            </w:r>
            <w:r>
              <w:rPr>
                <w:rtl w:val="0"/>
              </w:rPr>
              <w:t xml:space="preserve"> = 12 - 12 = </w:t>
            </w:r>
            <w:r>
              <w:rPr>
                <w:b/>
                <w:rtl w:val="0"/>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STOP</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CPU should cease execution</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CPU should cease execution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LOAD REG</w:t>
            </w:r>
            <w:r>
              <w:rPr>
                <w:vertAlign w:val="subscript"/>
                <w:rtl w:val="0"/>
              </w:rPr>
              <w:t>15</w:t>
            </w:r>
            <w:r>
              <w:rPr>
                <w:rtl w:val="0"/>
              </w:rPr>
              <w:t>, 13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This line should not be executed because the CPU should have STOPped already</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This line should not be executed because the CPU should have STOPped already</w:t>
            </w:r>
          </w:p>
        </w:tc>
      </w:tr>
    </w:tbl>
    <w:p>
      <w:pPr>
        <w:pageBreakBefore w:val="0"/>
      </w:pPr>
    </w:p>
    <w:p>
      <w:pPr>
        <w:pageBreakBefore w:val="0"/>
      </w:pPr>
      <w:r>
        <w:rPr>
          <w:rtl w:val="0"/>
        </w:rPr>
        <w:t xml:space="preserve">The test program is just an </w:t>
      </w:r>
      <w:r>
        <w:rPr>
          <w:b/>
          <w:rtl w:val="0"/>
        </w:rPr>
        <w:t>example program.</w:t>
      </w:r>
      <w:r>
        <w:rPr>
          <w:rtl w:val="0"/>
        </w:rPr>
        <w:t xml:space="preserve"> Your CPU should function on </w:t>
      </w:r>
      <w:r>
        <w:rPr>
          <w:b/>
          <w:rtl w:val="0"/>
        </w:rPr>
        <w:t>any program</w:t>
      </w:r>
      <w:r>
        <w:rPr>
          <w:rtl w:val="0"/>
        </w:rPr>
        <w:t xml:space="preserve"> given to it. </w:t>
      </w:r>
    </w:p>
    <w:p>
      <w:pPr>
        <w:pageBreakBefore w:val="0"/>
      </w:pPr>
    </w:p>
    <w:p>
      <w:pPr>
        <w:pStyle w:val="2"/>
        <w:pageBreakBefore w:val="0"/>
      </w:pPr>
      <w:bookmarkStart w:id="18" w:name="_oktzgi9pwrzg" w:colFirst="0" w:colLast="0"/>
      <w:bookmarkEnd w:id="18"/>
      <w:r>
        <w:rPr>
          <w:rtl w:val="0"/>
        </w:rPr>
        <w:t>Making Fixes to Your Solution</w:t>
      </w:r>
    </w:p>
    <w:p>
      <w:pPr>
        <w:pageBreakBefore w:val="0"/>
      </w:pPr>
      <w:r>
        <w:rPr>
          <w:rtl w:val="0"/>
        </w:rPr>
        <w:t>After you make changes to your solution you will need to reload your circuit in the grader circuit. If you don’t it won’t see the updates. To reload your circuit, select your circuit in the grader, right-click it and select Reload Library.</w:t>
      </w:r>
    </w:p>
    <w:p>
      <w:pPr>
        <w:pStyle w:val="2"/>
        <w:pageBreakBefore w:val="0"/>
      </w:pPr>
      <w:bookmarkStart w:id="19" w:name="_hyndsw5izgvo" w:colFirst="0" w:colLast="0"/>
      <w:bookmarkEnd w:id="19"/>
      <w:r>
        <w:rPr>
          <w:rtl w:val="0"/>
        </w:rPr>
        <w:t>Submitting</w:t>
      </w:r>
    </w:p>
    <w:p>
      <w:pPr>
        <w:pStyle w:val="3"/>
        <w:pageBreakBefore w:val="0"/>
      </w:pPr>
      <w:bookmarkStart w:id="20" w:name="_u3bgi5a4sqx4" w:colFirst="0" w:colLast="0"/>
      <w:bookmarkEnd w:id="20"/>
      <w:r>
        <w:rPr>
          <w:rtl w:val="0"/>
        </w:rPr>
        <w:t>Submit to</w:t>
      </w:r>
    </w:p>
    <w:p>
      <w:pPr>
        <w:pageBreakBefore w:val="0"/>
      </w:pPr>
      <w:r>
        <w:rPr>
          <w:rtl w:val="0"/>
        </w:rPr>
        <w:t xml:space="preserve">Logisim Homework 3 on GradeScope. </w:t>
      </w:r>
    </w:p>
    <w:p>
      <w:pPr>
        <w:pStyle w:val="3"/>
        <w:pageBreakBefore w:val="0"/>
      </w:pPr>
      <w:bookmarkStart w:id="21" w:name="_wa3ckwcyq21l" w:colFirst="0" w:colLast="0"/>
      <w:bookmarkEnd w:id="21"/>
      <w:r>
        <w:rPr>
          <w:rtl w:val="0"/>
        </w:rPr>
        <w:t>What to Submit</w:t>
      </w:r>
    </w:p>
    <w:p>
      <w:pPr>
        <w:pageBreakBefore w:val="0"/>
      </w:pPr>
    </w:p>
    <w:p>
      <w:pPr>
        <w:pageBreakBefore w:val="0"/>
      </w:pPr>
      <w:r>
        <w:rPr>
          <w:rtl w:val="0"/>
        </w:rPr>
        <w:t>Submit a zip file that contains the following .circ files</w:t>
      </w:r>
    </w:p>
    <w:p>
      <w:pPr>
        <w:pageBreakBefore w:val="0"/>
        <w:numPr>
          <w:ilvl w:val="0"/>
          <w:numId w:val="5"/>
        </w:numPr>
        <w:ind w:left="720" w:hanging="360"/>
      </w:pPr>
      <w:r>
        <w:rPr>
          <w:rtl w:val="0"/>
        </w:rPr>
        <w:t>CPU.circ</w:t>
      </w:r>
    </w:p>
    <w:p>
      <w:pPr>
        <w:pageBreakBefore w:val="0"/>
        <w:ind w:left="0" w:firstLine="0"/>
      </w:pPr>
    </w:p>
    <w:p>
      <w:pPr>
        <w:pageBreakBefore w:val="0"/>
        <w:ind w:left="0" w:firstLine="0"/>
      </w:pPr>
      <w:r>
        <w:rPr>
          <w:rtl w:val="0"/>
        </w:rPr>
        <w:t xml:space="preserve">Inside of each .circ file leave a comment with you and your partner’s names. </w:t>
      </w:r>
    </w:p>
    <w:p>
      <w:pPr>
        <w:pageBreakBefore w:val="0"/>
        <w:ind w:left="0" w:firstLine="0"/>
      </w:pPr>
    </w:p>
    <w:p>
      <w:pPr>
        <w:pageBreakBefore w:val="0"/>
        <w:ind w:left="0" w:firstLine="0"/>
      </w:pPr>
      <w:r>
        <w:rPr>
          <w:rtl w:val="0"/>
        </w:rPr>
        <w:t xml:space="preserve">Make sure that you submit a zip that contains the files and </w:t>
      </w:r>
      <w:r>
        <w:rPr>
          <w:b/>
          <w:rtl w:val="0"/>
        </w:rPr>
        <w:t>NOT</w:t>
      </w:r>
      <w:r>
        <w:rPr>
          <w:rtl w:val="0"/>
        </w:rPr>
        <w:t xml:space="preserve"> the </w:t>
      </w:r>
      <w:r>
        <w:rPr>
          <w:b/>
          <w:rtl w:val="0"/>
        </w:rPr>
        <w:t>folder containing the files.</w:t>
      </w:r>
      <w:r>
        <w:rPr>
          <w:rtl w:val="0"/>
        </w:rPr>
        <w:t xml:space="preserve"> Check out the animation below for what to submit. </w:t>
      </w:r>
    </w:p>
    <w:p>
      <w:pPr>
        <w:pageBreakBefore w:val="0"/>
        <w:ind w:left="0" w:firstLine="0"/>
      </w:pPr>
      <w:r>
        <w:drawing>
          <wp:inline distT="114300" distB="114300" distL="114300" distR="114300">
            <wp:extent cx="5943600" cy="405130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2" name="image1.gif"/>
                    <pic:cNvPicPr preferRelativeResize="0"/>
                  </pic:nvPicPr>
                  <pic:blipFill>
                    <a:blip r:embed="rId8"/>
                    <a:srcRect/>
                    <a:stretch>
                      <a:fillRect/>
                    </a:stretch>
                  </pic:blipFill>
                  <pic:spPr>
                    <a:xfrm>
                      <a:off x="0" y="0"/>
                      <a:ext cx="5943600" cy="4051300"/>
                    </a:xfrm>
                    <a:prstGeom prst="rect">
                      <a:avLst/>
                    </a:prstGeom>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mJiNTIzZTFiM2U3YjI5MzM4MmQ3MzMyOGRlYzZiYzgifQ=="/>
  </w:docVars>
  <w:rsids>
    <w:rsidRoot w:val="00000000"/>
    <w:rsid w:val="639C28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Words>1342</Words>
  <Characters>5682</Characters>
  <TotalTime>284</TotalTime>
  <ScaleCrop>false</ScaleCrop>
  <LinksUpToDate>false</LinksUpToDate>
  <CharactersWithSpaces>6822</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2023-05-23T23:34:16Z</dcterms:created>
  <dc:creator>pc</dc:creator>
  <cp:lastModifiedBy>Smith Meng</cp:lastModifiedBy>
  <dcterms:modified xsi:type="dcterms:W3CDTF">2023-05-24T04:19:23Z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90801669534B4F508AE43D6FB1F559F8_12</vt:lpwstr>
  </property>
</Properties>
</file>